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40"/>
        </w:rPr>
        <w:t>이 글자의 크기를 바꿔봅시다</w:t>
      </w:r>
    </w:p>
    <w:p>
      <w:r>
        <w:rPr>
          <w:color w:val="FF24E9"/>
        </w:rPr>
        <w:t>글자 색깔을 바꿔봅시다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